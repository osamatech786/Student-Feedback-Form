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1E9B1" w14:textId="326C99A1" w:rsidR="00F24047" w:rsidRDefault="00CC7A4E" w:rsidP="00CC7A4E">
      <w:pPr>
        <w:pStyle w:val="Title"/>
        <w:tabs>
          <w:tab w:val="left" w:pos="2324"/>
          <w:tab w:val="left" w:pos="8961"/>
        </w:tabs>
      </w:pPr>
      <w:r>
        <w:rPr>
          <w:noProof/>
        </w:rPr>
        <w:drawing>
          <wp:anchor distT="0" distB="0" distL="114300" distR="114300" simplePos="0" relativeHeight="251658240" behindDoc="1" locked="0" layoutInCell="1" allowOverlap="1" wp14:anchorId="2E2F8A30" wp14:editId="32E255E1">
            <wp:simplePos x="0" y="0"/>
            <wp:positionH relativeFrom="column">
              <wp:posOffset>4595495</wp:posOffset>
            </wp:positionH>
            <wp:positionV relativeFrom="paragraph">
              <wp:posOffset>125730</wp:posOffset>
            </wp:positionV>
            <wp:extent cx="1490980" cy="311785"/>
            <wp:effectExtent l="0" t="0" r="0" b="0"/>
            <wp:wrapTight wrapText="bothSides">
              <wp:wrapPolygon edited="0">
                <wp:start x="0" y="0"/>
                <wp:lineTo x="0" y="19796"/>
                <wp:lineTo x="21250" y="19796"/>
                <wp:lineTo x="21250" y="0"/>
                <wp:lineTo x="0" y="0"/>
              </wp:wrapPolygon>
            </wp:wrapTight>
            <wp:docPr id="2000329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0980" cy="311785"/>
                    </a:xfrm>
                    <a:prstGeom prst="rect">
                      <a:avLst/>
                    </a:prstGeom>
                    <a:noFill/>
                  </pic:spPr>
                </pic:pic>
              </a:graphicData>
            </a:graphic>
          </wp:anchor>
        </w:drawing>
      </w:r>
      <w:r w:rsidR="00BA41F7">
        <w:tab/>
      </w:r>
      <w:r>
        <w:tab/>
      </w:r>
    </w:p>
    <w:p w14:paraId="2DA85009" w14:textId="20497A34" w:rsidR="00921D76" w:rsidRPr="00BA41F7" w:rsidRDefault="00000000">
      <w:pPr>
        <w:pStyle w:val="Title"/>
        <w:rPr>
          <w:sz w:val="36"/>
          <w:szCs w:val="36"/>
        </w:rPr>
      </w:pPr>
      <w:r w:rsidRPr="00BA41F7">
        <w:rPr>
          <w:sz w:val="36"/>
          <w:szCs w:val="36"/>
        </w:rPr>
        <w:t>Student Feedback Form</w:t>
      </w:r>
    </w:p>
    <w:p w14:paraId="2D133ED7" w14:textId="77777777" w:rsidR="00921D76" w:rsidRDefault="00000000" w:rsidP="00F24047">
      <w:pPr>
        <w:jc w:val="both"/>
      </w:pPr>
      <w:r>
        <w:t>Thank you for taking the time to provide feedback on your experience with Prevista Ltd's course selection process, course guidance, and job application support services. Your input helps us improve the quality of our offerings and better support you in reaching your career goals. Please take a few minutes to fill out the form below.</w:t>
      </w:r>
    </w:p>
    <w:p w14:paraId="3F4FA99C" w14:textId="77777777" w:rsidR="00E10707" w:rsidRDefault="00E10707">
      <w:pPr>
        <w:pStyle w:val="Heading1"/>
        <w:rPr>
          <w:sz w:val="26"/>
          <w:szCs w:val="26"/>
        </w:rPr>
      </w:pPr>
      <w:r w:rsidRPr="00BA41F7">
        <w:rPr>
          <w:sz w:val="26"/>
          <w:szCs w:val="26"/>
        </w:rPr>
        <w:t xml:space="preserve">1. Course </w:t>
      </w:r>
      <w:r>
        <w:rPr>
          <w:sz w:val="26"/>
          <w:szCs w:val="26"/>
        </w:rPr>
        <w:t>Name</w:t>
      </w:r>
    </w:p>
    <w:p w14:paraId="764BBC90" w14:textId="522310A4" w:rsidR="00EE3BC5" w:rsidRDefault="0005117B" w:rsidP="00EE3BC5">
      <w:r>
        <w:t xml:space="preserve">    </w:t>
      </w:r>
      <w:r>
        <w:t>[</w:t>
      </w:r>
      <w:r>
        <w:t>Select 1</w:t>
      </w:r>
      <w:r w:rsidRPr="0005117B">
        <w:rPr>
          <w:vertAlign w:val="superscript"/>
        </w:rPr>
        <w:t>st</w:t>
      </w:r>
      <w:r>
        <w:t xml:space="preserve"> Course Here</w:t>
      </w:r>
      <w:r>
        <w:t>]</w:t>
      </w:r>
    </w:p>
    <w:p w14:paraId="4D060348" w14:textId="66359A84" w:rsidR="0005117B" w:rsidRPr="00EE3BC5" w:rsidRDefault="0005117B" w:rsidP="0005117B">
      <w:r>
        <w:t xml:space="preserve">    </w:t>
      </w:r>
      <w:r>
        <w:t xml:space="preserve">[Select </w:t>
      </w:r>
      <w:r>
        <w:t>2</w:t>
      </w:r>
      <w:r w:rsidRPr="0005117B">
        <w:rPr>
          <w:vertAlign w:val="superscript"/>
        </w:rPr>
        <w:t>nd</w:t>
      </w:r>
      <w:r>
        <w:t xml:space="preserve"> </w:t>
      </w:r>
      <w:r>
        <w:t>Course Here]</w:t>
      </w:r>
      <w:r>
        <w:t xml:space="preserve"> – if applicable</w:t>
      </w:r>
    </w:p>
    <w:p w14:paraId="565E8237" w14:textId="72368D47" w:rsidR="00921D76" w:rsidRPr="00BA41F7" w:rsidRDefault="00E10707">
      <w:pPr>
        <w:pStyle w:val="Heading1"/>
        <w:rPr>
          <w:sz w:val="26"/>
          <w:szCs w:val="26"/>
        </w:rPr>
      </w:pPr>
      <w:r>
        <w:rPr>
          <w:sz w:val="26"/>
          <w:szCs w:val="26"/>
        </w:rPr>
        <w:t>2</w:t>
      </w:r>
      <w:r w:rsidRPr="00BA41F7">
        <w:rPr>
          <w:sz w:val="26"/>
          <w:szCs w:val="26"/>
        </w:rPr>
        <w:t>. Course Selection Feedback</w:t>
      </w:r>
    </w:p>
    <w:p w14:paraId="02B65618" w14:textId="4C2B5B39" w:rsidR="00921D76" w:rsidRDefault="001450E8">
      <w:r>
        <w:t>2</w:t>
      </w:r>
      <w:r w:rsidR="00000000">
        <w:t>.1 How satisfied are you with the course selection process on the Prevista Ltd website?</w:t>
      </w:r>
    </w:p>
    <w:p w14:paraId="28118F97" w14:textId="6B0CB4BF" w:rsidR="00921D76" w:rsidRDefault="00F24047" w:rsidP="00F24047">
      <w:r>
        <w:t xml:space="preserve">       ☐ Very Satisfied ☐ Satisfied ☐ Neutral ☐ Unsatisfied ☐ Very Unsatisfied</w:t>
      </w:r>
    </w:p>
    <w:p w14:paraId="44BE6887" w14:textId="548B2CEF" w:rsidR="00921D76" w:rsidRDefault="001450E8">
      <w:r>
        <w:t>2</w:t>
      </w:r>
      <w:r w:rsidR="00000000">
        <w:t>.2 Was the information about the courses on the website clear and easy to understand?</w:t>
      </w:r>
    </w:p>
    <w:p w14:paraId="57BCD743" w14:textId="51526A36" w:rsidR="00921D76" w:rsidRDefault="00F24047" w:rsidP="00F24047">
      <w:r>
        <w:t xml:space="preserve">       ☐ Yes ☐ No ☐ Somewhat</w:t>
      </w:r>
    </w:p>
    <w:p w14:paraId="029B057A" w14:textId="2CBFD7AD" w:rsidR="00921D76" w:rsidRDefault="001450E8">
      <w:r>
        <w:t>2</w:t>
      </w:r>
      <w:r w:rsidR="00000000">
        <w:t>.3 Do you have any suggestions to improve the course selection process?</w:t>
      </w:r>
    </w:p>
    <w:p w14:paraId="102DCE86" w14:textId="0077B2A3" w:rsidR="00921D76" w:rsidRDefault="00F24047" w:rsidP="00F24047">
      <w:r>
        <w:t xml:space="preserve">       [Your feedback]</w:t>
      </w:r>
    </w:p>
    <w:p w14:paraId="48589CCF" w14:textId="66B6F1B6" w:rsidR="00921D76" w:rsidRPr="00BA41F7" w:rsidRDefault="001450E8">
      <w:pPr>
        <w:pStyle w:val="Heading1"/>
        <w:rPr>
          <w:sz w:val="26"/>
          <w:szCs w:val="26"/>
        </w:rPr>
      </w:pPr>
      <w:r>
        <w:rPr>
          <w:sz w:val="26"/>
          <w:szCs w:val="26"/>
        </w:rPr>
        <w:t>3</w:t>
      </w:r>
      <w:r w:rsidR="00000000" w:rsidRPr="00BA41F7">
        <w:rPr>
          <w:sz w:val="26"/>
          <w:szCs w:val="26"/>
        </w:rPr>
        <w:t>. Course Guidance and Delivery Feedback</w:t>
      </w:r>
    </w:p>
    <w:p w14:paraId="0A848F8A" w14:textId="20ADA42E" w:rsidR="00921D76" w:rsidRDefault="00A554CB">
      <w:r>
        <w:t>3</w:t>
      </w:r>
      <w:r w:rsidR="00000000">
        <w:t>.1 How would you rate the guidance you received when selecting the right course for you?</w:t>
      </w:r>
    </w:p>
    <w:p w14:paraId="1A83488C" w14:textId="6FF31406" w:rsidR="00921D76" w:rsidRDefault="00F24047">
      <w:r>
        <w:t xml:space="preserve">       ☐ Excellent ☐ Good ☐ Fair ☐ Poor</w:t>
      </w:r>
    </w:p>
    <w:p w14:paraId="3982EB2A" w14:textId="10909A96" w:rsidR="00921D76" w:rsidRDefault="00A554CB">
      <w:r>
        <w:t>3</w:t>
      </w:r>
      <w:r w:rsidR="00000000">
        <w:t>.2 How satisfied are you with the course delivery at our centres?</w:t>
      </w:r>
    </w:p>
    <w:p w14:paraId="6E848EF5" w14:textId="71D2F602" w:rsidR="00921D76" w:rsidRDefault="00F24047">
      <w:r>
        <w:t xml:space="preserve">       ☐ Very Satisfied ☐ Satisfied ☐ Neutral ☐ Unsatisfied ☐ Very Unsatisfied</w:t>
      </w:r>
    </w:p>
    <w:p w14:paraId="6E6D5200" w14:textId="5A328FA2" w:rsidR="00921D76" w:rsidRDefault="00A554CB">
      <w:r>
        <w:t>3</w:t>
      </w:r>
      <w:r w:rsidR="00000000">
        <w:t>.3 Was the course content relevant to your career goals?</w:t>
      </w:r>
    </w:p>
    <w:p w14:paraId="72EFB3B9" w14:textId="0D1239D4" w:rsidR="00921D76" w:rsidRDefault="00F24047">
      <w:r>
        <w:t xml:space="preserve">       ☐ Highly Relevant ☐ Relevant ☐ Somewhat Relevant ☐ Not Relevant</w:t>
      </w:r>
    </w:p>
    <w:p w14:paraId="70CEA56F" w14:textId="3D3B41A7" w:rsidR="00921D76" w:rsidRDefault="00A554CB">
      <w:r>
        <w:t>3</w:t>
      </w:r>
      <w:r w:rsidR="00000000">
        <w:t>.4 Do you have any suggestions to improve the course guidance or delivery?</w:t>
      </w:r>
    </w:p>
    <w:p w14:paraId="42AD7C73" w14:textId="4FBFD06F" w:rsidR="00921D76" w:rsidRDefault="00F24047">
      <w:r>
        <w:t xml:space="preserve">       [Your feedback]</w:t>
      </w:r>
    </w:p>
    <w:p w14:paraId="726B79BA" w14:textId="75613074" w:rsidR="00BA41F7" w:rsidRDefault="00BA41F7">
      <w:pPr>
        <w:pStyle w:val="Heading1"/>
      </w:pPr>
    </w:p>
    <w:p w14:paraId="7F982477" w14:textId="2C8CB75F" w:rsidR="00BA41F7" w:rsidRDefault="00CC7A4E">
      <w:pPr>
        <w:pStyle w:val="Heading1"/>
      </w:pPr>
      <w:r>
        <w:rPr>
          <w:noProof/>
        </w:rPr>
        <w:lastRenderedPageBreak/>
        <w:drawing>
          <wp:anchor distT="0" distB="0" distL="114300" distR="114300" simplePos="0" relativeHeight="251660288" behindDoc="1" locked="0" layoutInCell="1" allowOverlap="1" wp14:anchorId="24CE6778" wp14:editId="4ED14EF7">
            <wp:simplePos x="0" y="0"/>
            <wp:positionH relativeFrom="column">
              <wp:posOffset>4597400</wp:posOffset>
            </wp:positionH>
            <wp:positionV relativeFrom="paragraph">
              <wp:posOffset>167005</wp:posOffset>
            </wp:positionV>
            <wp:extent cx="1490980" cy="311785"/>
            <wp:effectExtent l="0" t="0" r="0" b="0"/>
            <wp:wrapTight wrapText="bothSides">
              <wp:wrapPolygon edited="0">
                <wp:start x="0" y="0"/>
                <wp:lineTo x="0" y="19796"/>
                <wp:lineTo x="21250" y="19796"/>
                <wp:lineTo x="21250" y="0"/>
                <wp:lineTo x="0" y="0"/>
              </wp:wrapPolygon>
            </wp:wrapTight>
            <wp:docPr id="617684298" name="Picture 1" descr="A logo with blu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84298" name="Picture 1" descr="A logo with blue lett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0980" cy="311785"/>
                    </a:xfrm>
                    <a:prstGeom prst="rect">
                      <a:avLst/>
                    </a:prstGeom>
                    <a:noFill/>
                  </pic:spPr>
                </pic:pic>
              </a:graphicData>
            </a:graphic>
          </wp:anchor>
        </w:drawing>
      </w:r>
    </w:p>
    <w:p w14:paraId="148C1BA0" w14:textId="680D5CC0" w:rsidR="00921D76" w:rsidRPr="00BA41F7" w:rsidRDefault="00A554CB">
      <w:pPr>
        <w:pStyle w:val="Heading1"/>
        <w:rPr>
          <w:sz w:val="26"/>
          <w:szCs w:val="26"/>
        </w:rPr>
      </w:pPr>
      <w:r>
        <w:rPr>
          <w:sz w:val="26"/>
          <w:szCs w:val="26"/>
        </w:rPr>
        <w:t>4</w:t>
      </w:r>
      <w:r w:rsidR="00000000" w:rsidRPr="00BA41F7">
        <w:rPr>
          <w:sz w:val="26"/>
          <w:szCs w:val="26"/>
        </w:rPr>
        <w:t>. Job Guidance and Application Support Feedback</w:t>
      </w:r>
    </w:p>
    <w:p w14:paraId="5E0C866A" w14:textId="5E30A464" w:rsidR="00921D76" w:rsidRDefault="00A554CB">
      <w:r>
        <w:t>4</w:t>
      </w:r>
      <w:r w:rsidR="00000000">
        <w:t>.1 How satisfied are you with the job guidance services provided by Prevista Ltd?</w:t>
      </w:r>
    </w:p>
    <w:p w14:paraId="218D80AD" w14:textId="4F8B4566" w:rsidR="00921D76" w:rsidRDefault="00F24047">
      <w:r>
        <w:t xml:space="preserve">       ☐ Very Satisfied ☐ Satisfied ☐ Neutral ☐ Unsatisfied ☐ Very Unsatisfied</w:t>
      </w:r>
    </w:p>
    <w:p w14:paraId="4C8E4377" w14:textId="5215C450" w:rsidR="00921D76" w:rsidRDefault="00A554CB">
      <w:r>
        <w:t>4</w:t>
      </w:r>
      <w:r w:rsidR="00000000">
        <w:t>.2 How helpful was the support for job application submissions?</w:t>
      </w:r>
    </w:p>
    <w:p w14:paraId="08BF052D" w14:textId="7D3BB820" w:rsidR="00921D76" w:rsidRDefault="00F24047">
      <w:r>
        <w:t xml:space="preserve">       ☐ Extremely Helpful ☐ Very Helpful ☐ Moderately Helpful ☐ Slightly Helpful ☐ Not Helpful</w:t>
      </w:r>
    </w:p>
    <w:p w14:paraId="233633C4" w14:textId="6730CA25" w:rsidR="00921D76" w:rsidRDefault="00A554CB">
      <w:r>
        <w:t>4</w:t>
      </w:r>
      <w:r w:rsidR="00000000">
        <w:t>.3 Did you receive adequate support for interview preparation (e.g., mock interviews, tips)?</w:t>
      </w:r>
    </w:p>
    <w:p w14:paraId="716CA451" w14:textId="2FADAE9B" w:rsidR="00921D76" w:rsidRDefault="00F24047">
      <w:r>
        <w:t xml:space="preserve">       ☐ Yes ☐ No ☐ Somewhat</w:t>
      </w:r>
    </w:p>
    <w:p w14:paraId="6FE8A784" w14:textId="6D7F77F4" w:rsidR="00921D76" w:rsidRDefault="00A554CB">
      <w:r>
        <w:t>4</w:t>
      </w:r>
      <w:r w:rsidR="00000000">
        <w:t>.4 Do you have any suggestions to improve job guidance or application support?</w:t>
      </w:r>
    </w:p>
    <w:p w14:paraId="4B6F68F7" w14:textId="32E41B74" w:rsidR="00921D76" w:rsidRDefault="00F24047">
      <w:r>
        <w:t xml:space="preserve">       [Your feedback]</w:t>
      </w:r>
    </w:p>
    <w:p w14:paraId="0C1AA8DF" w14:textId="32646753" w:rsidR="00921D76" w:rsidRPr="00BA41F7" w:rsidRDefault="00A554CB">
      <w:pPr>
        <w:pStyle w:val="Heading1"/>
        <w:rPr>
          <w:sz w:val="26"/>
          <w:szCs w:val="26"/>
        </w:rPr>
      </w:pPr>
      <w:r>
        <w:rPr>
          <w:sz w:val="26"/>
          <w:szCs w:val="26"/>
        </w:rPr>
        <w:t>5</w:t>
      </w:r>
      <w:r w:rsidR="00000000" w:rsidRPr="00BA41F7">
        <w:rPr>
          <w:sz w:val="26"/>
          <w:szCs w:val="26"/>
        </w:rPr>
        <w:t>. Additional Feedback</w:t>
      </w:r>
    </w:p>
    <w:p w14:paraId="75CD1E05" w14:textId="3E8860E7" w:rsidR="00921D76" w:rsidRDefault="00A554CB">
      <w:r>
        <w:t>5</w:t>
      </w:r>
      <w:r w:rsidR="00000000">
        <w:t>.1 What did you find most helpful about the services provided by Prevista Ltd?</w:t>
      </w:r>
    </w:p>
    <w:p w14:paraId="590589B2" w14:textId="00F600C5" w:rsidR="00921D76" w:rsidRDefault="00F24047">
      <w:r>
        <w:t xml:space="preserve">       [Your feedback]</w:t>
      </w:r>
    </w:p>
    <w:p w14:paraId="44805073" w14:textId="6DDD6C77" w:rsidR="00921D76" w:rsidRDefault="00A554CB">
      <w:r>
        <w:t>5</w:t>
      </w:r>
      <w:r w:rsidR="00000000">
        <w:t>.2 What areas do you think need improvement?</w:t>
      </w:r>
    </w:p>
    <w:p w14:paraId="099B1D01" w14:textId="3EEE12B4" w:rsidR="00921D76" w:rsidRDefault="00F24047">
      <w:r>
        <w:t xml:space="preserve">       [Your feedback]</w:t>
      </w:r>
    </w:p>
    <w:p w14:paraId="1EB45EF2" w14:textId="58D23DA7" w:rsidR="00921D76" w:rsidRDefault="00A554CB">
      <w:r>
        <w:t>5</w:t>
      </w:r>
      <w:r w:rsidR="00000000">
        <w:t>.3 Any other comments or suggestions?</w:t>
      </w:r>
    </w:p>
    <w:p w14:paraId="08AB2A82" w14:textId="7FD9BC33" w:rsidR="00921D76" w:rsidRDefault="00F24047">
      <w:r>
        <w:t xml:space="preserve">      [Your feedback]</w:t>
      </w:r>
    </w:p>
    <w:sectPr w:rsidR="00921D76" w:rsidSect="00B6167C">
      <w:pgSz w:w="12240" w:h="15840"/>
      <w:pgMar w:top="1134" w:right="1361" w:bottom="113" w:left="128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3010141">
    <w:abstractNumId w:val="8"/>
  </w:num>
  <w:num w:numId="2" w16cid:durableId="643387890">
    <w:abstractNumId w:val="6"/>
  </w:num>
  <w:num w:numId="3" w16cid:durableId="1220433459">
    <w:abstractNumId w:val="5"/>
  </w:num>
  <w:num w:numId="4" w16cid:durableId="827551130">
    <w:abstractNumId w:val="4"/>
  </w:num>
  <w:num w:numId="5" w16cid:durableId="273488830">
    <w:abstractNumId w:val="7"/>
  </w:num>
  <w:num w:numId="6" w16cid:durableId="1067916496">
    <w:abstractNumId w:val="3"/>
  </w:num>
  <w:num w:numId="7" w16cid:durableId="1284965011">
    <w:abstractNumId w:val="2"/>
  </w:num>
  <w:num w:numId="8" w16cid:durableId="2095586764">
    <w:abstractNumId w:val="1"/>
  </w:num>
  <w:num w:numId="9" w16cid:durableId="230432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17B"/>
    <w:rsid w:val="0006063C"/>
    <w:rsid w:val="001450E8"/>
    <w:rsid w:val="0015074B"/>
    <w:rsid w:val="0029639D"/>
    <w:rsid w:val="00326F90"/>
    <w:rsid w:val="00704FED"/>
    <w:rsid w:val="00921D76"/>
    <w:rsid w:val="00A554CB"/>
    <w:rsid w:val="00A6303F"/>
    <w:rsid w:val="00AA1D8D"/>
    <w:rsid w:val="00B47730"/>
    <w:rsid w:val="00B6167C"/>
    <w:rsid w:val="00BA41F7"/>
    <w:rsid w:val="00CB0664"/>
    <w:rsid w:val="00CC7A4E"/>
    <w:rsid w:val="00DE4037"/>
    <w:rsid w:val="00E10707"/>
    <w:rsid w:val="00EE3BC5"/>
    <w:rsid w:val="00F24047"/>
    <w:rsid w:val="00F94AD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1C209"/>
  <w14:defaultImageDpi w14:val="300"/>
  <w15:docId w15:val="{AF0B496C-BD83-49E3-AD36-96FEA2A92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17B"/>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Fazli Farook</dc:creator>
  <cp:keywords/>
  <cp:lastModifiedBy>Fazli Farook</cp:lastModifiedBy>
  <cp:revision>9</cp:revision>
  <dcterms:created xsi:type="dcterms:W3CDTF">2013-12-23T23:15:00Z</dcterms:created>
  <dcterms:modified xsi:type="dcterms:W3CDTF">2024-09-17T10:35:00Z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e3bf6f1-3761-403c-b8d2-b07141cf256c_Enabled">
    <vt:lpwstr>true</vt:lpwstr>
  </property>
  <property fmtid="{D5CDD505-2E9C-101B-9397-08002B2CF9AE}" pid="3" name="MSIP_Label_ee3bf6f1-3761-403c-b8d2-b07141cf256c_SetDate">
    <vt:lpwstr>2024-09-13T22:22:02Z</vt:lpwstr>
  </property>
  <property fmtid="{D5CDD505-2E9C-101B-9397-08002B2CF9AE}" pid="4" name="MSIP_Label_ee3bf6f1-3761-403c-b8d2-b07141cf256c_Method">
    <vt:lpwstr>Standard</vt:lpwstr>
  </property>
  <property fmtid="{D5CDD505-2E9C-101B-9397-08002B2CF9AE}" pid="5" name="MSIP_Label_ee3bf6f1-3761-403c-b8d2-b07141cf256c_Name">
    <vt:lpwstr>General</vt:lpwstr>
  </property>
  <property fmtid="{D5CDD505-2E9C-101B-9397-08002B2CF9AE}" pid="6" name="MSIP_Label_ee3bf6f1-3761-403c-b8d2-b07141cf256c_SiteId">
    <vt:lpwstr>73868f17-f58f-4629-965a-ef9e2370e8e9</vt:lpwstr>
  </property>
  <property fmtid="{D5CDD505-2E9C-101B-9397-08002B2CF9AE}" pid="7" name="MSIP_Label_ee3bf6f1-3761-403c-b8d2-b07141cf256c_ActionId">
    <vt:lpwstr>546f39ef-0661-471d-8137-2ad95472b86e</vt:lpwstr>
  </property>
  <property fmtid="{D5CDD505-2E9C-101B-9397-08002B2CF9AE}" pid="8" name="MSIP_Label_ee3bf6f1-3761-403c-b8d2-b07141cf256c_ContentBits">
    <vt:lpwstr>0</vt:lpwstr>
  </property>
</Properties>
</file>